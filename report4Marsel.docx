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F06D" w14:textId="77777777" w:rsidR="00841D62" w:rsidRDefault="00000000" w:rsidP="00C71B5A">
      <w:r>
        <w:t>Peer Analysis Report — Insertion Sort</w:t>
      </w:r>
    </w:p>
    <w:p w14:paraId="57CF3806" w14:textId="77777777" w:rsidR="00841D62" w:rsidRDefault="00000000">
      <w:r>
        <w:t>Course: Algorithmic Analysis and Peer Code Review</w:t>
      </w:r>
    </w:p>
    <w:p w14:paraId="43A52163" w14:textId="77777777" w:rsidR="00841D62" w:rsidRDefault="00000000">
      <w:r>
        <w:t>Prepared by: Armat Islambekov</w:t>
      </w:r>
    </w:p>
    <w:p w14:paraId="30FE9953" w14:textId="77777777" w:rsidR="00841D62" w:rsidRDefault="00000000">
      <w:r>
        <w:t>Partner: Marsel</w:t>
      </w:r>
    </w:p>
    <w:p w14:paraId="324CCE22" w14:textId="77777777" w:rsidR="00841D62" w:rsidRDefault="00000000">
      <w:r>
        <w:t>Group: SE-2403</w:t>
      </w:r>
    </w:p>
    <w:p w14:paraId="478CC50B" w14:textId="77777777" w:rsidR="00841D62" w:rsidRDefault="00000000">
      <w:r>
        <w:t>Algorithm Under Review: Insertion Sort (Optimized for Nearly-Sorted Data)</w:t>
      </w:r>
    </w:p>
    <w:p w14:paraId="7E7016E7" w14:textId="77777777" w:rsidR="00841D62" w:rsidRDefault="00000000">
      <w:r>
        <w:t>Institution: Astana IT University (AITU)</w:t>
      </w:r>
    </w:p>
    <w:p w14:paraId="2D2B88F1" w14:textId="77777777" w:rsidR="00841D62" w:rsidRDefault="00000000">
      <w:r>
        <w:br w:type="page"/>
      </w:r>
    </w:p>
    <w:p w14:paraId="7A31441D" w14:textId="77777777" w:rsidR="00841D62" w:rsidRDefault="00000000" w:rsidP="00C71B5A">
      <w:r>
        <w:lastRenderedPageBreak/>
        <w:t>1. Algorithm Overview</w:t>
      </w:r>
    </w:p>
    <w:p w14:paraId="4F0F0013" w14:textId="77777777" w:rsidR="00841D62" w:rsidRDefault="00000000">
      <w:r>
        <w:br/>
        <w:t xml:space="preserve">The reviewed algorithm is Insertion Sort, implemented by Marsel as part of Assignment 2 (Pair 1, Student A). </w:t>
      </w:r>
      <w:r>
        <w:br/>
        <w:t xml:space="preserve">Insertion Sort is a simple comparison-based sorting algorithm with quadratic time complexity in the general case. </w:t>
      </w:r>
      <w:r>
        <w:br/>
        <w:t>The implementation correctly follows the iterative insertion principle, where each new element is compared with previously sorted elements and inserted into its correct position.</w:t>
      </w:r>
      <w:r>
        <w:br/>
      </w:r>
    </w:p>
    <w:p w14:paraId="0D82B631" w14:textId="77777777" w:rsidR="00841D62" w:rsidRDefault="00000000">
      <w:r>
        <w:br/>
        <w:t xml:space="preserve">For nearly-sorted data, Insertion Sort performs efficiently due to minimal element shifting. However, the project lacks explicit optimizations, </w:t>
      </w:r>
      <w:r>
        <w:br/>
        <w:t>such as binary insertion search or early termination checks that could further reduce the number of comparisons.</w:t>
      </w:r>
      <w:r>
        <w:br/>
      </w:r>
    </w:p>
    <w:p w14:paraId="6A942EBE" w14:textId="77777777" w:rsidR="00841D62" w:rsidRDefault="00000000" w:rsidP="00C71B5A">
      <w:r>
        <w:t>2. Theoretical Complexity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41D62" w14:paraId="1822FC9A" w14:textId="77777777">
        <w:tc>
          <w:tcPr>
            <w:tcW w:w="2880" w:type="dxa"/>
          </w:tcPr>
          <w:p w14:paraId="51D23106" w14:textId="77777777" w:rsidR="00841D62" w:rsidRDefault="00000000">
            <w:r>
              <w:t>Case</w:t>
            </w:r>
          </w:p>
        </w:tc>
        <w:tc>
          <w:tcPr>
            <w:tcW w:w="2880" w:type="dxa"/>
          </w:tcPr>
          <w:p w14:paraId="07AF92A4" w14:textId="77777777" w:rsidR="00841D62" w:rsidRDefault="00000000">
            <w:r>
              <w:t>Time Complexity</w:t>
            </w:r>
          </w:p>
        </w:tc>
        <w:tc>
          <w:tcPr>
            <w:tcW w:w="2880" w:type="dxa"/>
          </w:tcPr>
          <w:p w14:paraId="759960C9" w14:textId="77777777" w:rsidR="00841D62" w:rsidRDefault="00000000">
            <w:r>
              <w:t>Space Complexity</w:t>
            </w:r>
          </w:p>
        </w:tc>
      </w:tr>
      <w:tr w:rsidR="00841D62" w14:paraId="5D392951" w14:textId="77777777">
        <w:tc>
          <w:tcPr>
            <w:tcW w:w="2880" w:type="dxa"/>
          </w:tcPr>
          <w:p w14:paraId="114163E9" w14:textId="77777777" w:rsidR="00841D62" w:rsidRDefault="00000000">
            <w:r>
              <w:t>Best Case (nearly sorted)</w:t>
            </w:r>
          </w:p>
        </w:tc>
        <w:tc>
          <w:tcPr>
            <w:tcW w:w="2880" w:type="dxa"/>
          </w:tcPr>
          <w:p w14:paraId="14A28B75" w14:textId="77777777" w:rsidR="00841D62" w:rsidRDefault="00000000">
            <w:r>
              <w:t>O(n)</w:t>
            </w:r>
          </w:p>
        </w:tc>
        <w:tc>
          <w:tcPr>
            <w:tcW w:w="2880" w:type="dxa"/>
          </w:tcPr>
          <w:p w14:paraId="3ACCC89E" w14:textId="77777777" w:rsidR="00841D62" w:rsidRDefault="00000000">
            <w:r>
              <w:t>O(1)</w:t>
            </w:r>
          </w:p>
        </w:tc>
      </w:tr>
      <w:tr w:rsidR="00841D62" w14:paraId="7082F458" w14:textId="77777777">
        <w:tc>
          <w:tcPr>
            <w:tcW w:w="2880" w:type="dxa"/>
          </w:tcPr>
          <w:p w14:paraId="74F2F30C" w14:textId="77777777" w:rsidR="00841D62" w:rsidRDefault="00000000">
            <w:r>
              <w:t>Average Case</w:t>
            </w:r>
          </w:p>
        </w:tc>
        <w:tc>
          <w:tcPr>
            <w:tcW w:w="2880" w:type="dxa"/>
          </w:tcPr>
          <w:p w14:paraId="2762FF68" w14:textId="77777777" w:rsidR="00841D62" w:rsidRDefault="00000000">
            <w:r>
              <w:t>O(n²)</w:t>
            </w:r>
          </w:p>
        </w:tc>
        <w:tc>
          <w:tcPr>
            <w:tcW w:w="2880" w:type="dxa"/>
          </w:tcPr>
          <w:p w14:paraId="1BED0FC7" w14:textId="77777777" w:rsidR="00841D62" w:rsidRDefault="00000000">
            <w:r>
              <w:t>O(1)</w:t>
            </w:r>
          </w:p>
        </w:tc>
      </w:tr>
      <w:tr w:rsidR="00841D62" w14:paraId="07B05186" w14:textId="77777777">
        <w:tc>
          <w:tcPr>
            <w:tcW w:w="2880" w:type="dxa"/>
          </w:tcPr>
          <w:p w14:paraId="6AE4D6DE" w14:textId="77777777" w:rsidR="00841D62" w:rsidRDefault="00000000">
            <w:r>
              <w:t>Worst Case (reverse sorted)</w:t>
            </w:r>
          </w:p>
        </w:tc>
        <w:tc>
          <w:tcPr>
            <w:tcW w:w="2880" w:type="dxa"/>
          </w:tcPr>
          <w:p w14:paraId="6813E913" w14:textId="77777777" w:rsidR="00841D62" w:rsidRDefault="00000000">
            <w:r>
              <w:t>O(n²)</w:t>
            </w:r>
          </w:p>
        </w:tc>
        <w:tc>
          <w:tcPr>
            <w:tcW w:w="2880" w:type="dxa"/>
          </w:tcPr>
          <w:p w14:paraId="5EE1636E" w14:textId="77777777" w:rsidR="00841D62" w:rsidRDefault="00000000">
            <w:r>
              <w:t>O(1)</w:t>
            </w:r>
          </w:p>
        </w:tc>
      </w:tr>
    </w:tbl>
    <w:p w14:paraId="12343E00" w14:textId="77777777" w:rsidR="00841D62" w:rsidRDefault="00000000">
      <w:r>
        <w:br/>
        <w:t xml:space="preserve">Insertion Sort has linear behavior on nearly-sorted arrays, which makes it practical for datasets where minor displacements occur. </w:t>
      </w:r>
      <w:r>
        <w:br/>
        <w:t>The lack of auxiliary structures ensures O(1) space complexity, but the time complexity grows quadratically as disorder increases.</w:t>
      </w:r>
      <w:r>
        <w:br/>
      </w:r>
    </w:p>
    <w:p w14:paraId="793B41F1" w14:textId="77777777" w:rsidR="00841D62" w:rsidRDefault="00000000" w:rsidP="00C71B5A">
      <w:r>
        <w:t>3. Code Review and Optimization</w:t>
      </w:r>
    </w:p>
    <w:p w14:paraId="715DA060" w14:textId="77777777" w:rsidR="00841D62" w:rsidRDefault="00000000">
      <w:r>
        <w:br/>
        <w:t xml:space="preserve">The code is syntactically correct, readable, and uses standard Java conventions. The repository follows a partial Maven structure, </w:t>
      </w:r>
      <w:r>
        <w:br/>
        <w:t>but lacks separation into packages (`algorithms/`, `metrics/`, `cli/`). There are no metrics collection or benchmarking modules implemented.</w:t>
      </w:r>
      <w:r>
        <w:br/>
      </w:r>
    </w:p>
    <w:p w14:paraId="2FDE7D62" w14:textId="77777777" w:rsidR="00841D62" w:rsidRDefault="00000000">
      <w:r>
        <w:br/>
        <w:t>Recommendations for improvement:</w:t>
      </w:r>
      <w:r>
        <w:br/>
        <w:t xml:space="preserve">1. **Binary Insertion Optimization** — use binary search to locate insertion position, </w:t>
      </w:r>
      <w:r>
        <w:lastRenderedPageBreak/>
        <w:t>reducing comparisons from O(n²) to O(n log n) for nearly-sorted data.</w:t>
      </w:r>
      <w:r>
        <w:br/>
        <w:t>2. **Metrics Collection** — integrate a `PerformanceTracker` class to log comparisons, swaps, and memory allocations.</w:t>
      </w:r>
      <w:r>
        <w:br/>
        <w:t>3. **Benchmark CLI** — implement a `BenchmarkRunner` allowing testing on arrays of size n = 100 to 100,000.</w:t>
      </w:r>
      <w:r>
        <w:br/>
        <w:t>4. **Edge Case Handling** — add input validation for empty or single-element arrays.</w:t>
      </w:r>
      <w:r>
        <w:br/>
        <w:t>5. **Code Comments** — document algorithm steps for clarity.</w:t>
      </w:r>
      <w:r>
        <w:br/>
      </w:r>
    </w:p>
    <w:p w14:paraId="057CF1D8" w14:textId="77777777" w:rsidR="00841D62" w:rsidRDefault="00000000" w:rsidP="00C71B5A">
      <w:r>
        <w:t>4. Empirical Validation</w:t>
      </w:r>
    </w:p>
    <w:p w14:paraId="2556ABC2" w14:textId="77777777" w:rsidR="00841D62" w:rsidRDefault="00000000">
      <w:r>
        <w:br/>
        <w:t xml:space="preserve">The repository lacks CSV-based benchmark results, which are critical for validating theoretical complexity. </w:t>
      </w:r>
      <w:r>
        <w:br/>
        <w:t xml:space="preserve">For empirical testing, the project should measure runtime for datasets of different sizes and generate a CSV file </w:t>
      </w:r>
      <w:r>
        <w:br/>
        <w:t>to visualize time vs input size using performance plots.</w:t>
      </w:r>
      <w:r>
        <w:br/>
      </w:r>
    </w:p>
    <w:p w14:paraId="0908057A" w14:textId="77777777" w:rsidR="00841D62" w:rsidRDefault="00000000">
      <w:r>
        <w:br/>
        <w:t>Example expected results for Insertion Sort:</w:t>
      </w:r>
      <w:r>
        <w:br/>
        <w:t>- Nearly-sorted arrays: time growth ≈ linear</w:t>
      </w:r>
      <w:r>
        <w:br/>
        <w:t>- Random arrays: time growth ≈ quadratic</w:t>
      </w:r>
      <w:r>
        <w:br/>
        <w:t>- Reverse-sorted arrays: time growth ≈ quadratic</w:t>
      </w:r>
      <w:r>
        <w:br/>
      </w:r>
    </w:p>
    <w:p w14:paraId="13C6BE30" w14:textId="77777777" w:rsidR="00841D62" w:rsidRDefault="00000000" w:rsidP="00C71B5A">
      <w:r>
        <w:t>5. GitHub Workflow and Communication</w:t>
      </w:r>
    </w:p>
    <w:p w14:paraId="4A7AF900" w14:textId="77777777" w:rsidR="00841D62" w:rsidRDefault="00000000">
      <w:r>
        <w:br/>
        <w:t xml:space="preserve">The repository has limited commit activity (only 4 commits) and no clear branching strategy. </w:t>
      </w:r>
      <w:r>
        <w:br/>
        <w:t xml:space="preserve">Commits lack descriptive messages, and the `.idea/` directory is tracked in version control. </w:t>
      </w:r>
      <w:r>
        <w:br/>
        <w:t>No README file is provided, which makes the repository hard to evaluate without prior context.</w:t>
      </w:r>
      <w:r>
        <w:br/>
      </w:r>
    </w:p>
    <w:p w14:paraId="6AAF4C5D" w14:textId="77777777" w:rsidR="00841D62" w:rsidRDefault="00000000">
      <w:r>
        <w:br/>
        <w:t>Recommendations:</w:t>
      </w:r>
      <w:r>
        <w:br/>
        <w:t>- Create feature branches (`feature/algorithm`, `feature/metrics`, etc.).</w:t>
      </w:r>
      <w:r>
        <w:br/>
        <w:t>- Add `.gitignore` to exclude `.idea`, `target`, `.DS_Store`.</w:t>
      </w:r>
      <w:r>
        <w:br/>
        <w:t>- Include `README.md` describing algorithm logic, build/run instructions, complexity summary, and benchmark guide.</w:t>
      </w:r>
      <w:r>
        <w:br/>
      </w:r>
    </w:p>
    <w:p w14:paraId="6211840B" w14:textId="77777777" w:rsidR="00841D62" w:rsidRDefault="00000000" w:rsidP="00C71B5A">
      <w:r>
        <w:t>6. Evaluation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41D62" w14:paraId="37813623" w14:textId="77777777">
        <w:tc>
          <w:tcPr>
            <w:tcW w:w="2880" w:type="dxa"/>
          </w:tcPr>
          <w:p w14:paraId="5503884A" w14:textId="77777777" w:rsidR="00841D62" w:rsidRDefault="00000000">
            <w:r>
              <w:lastRenderedPageBreak/>
              <w:t>Criterion</w:t>
            </w:r>
          </w:p>
        </w:tc>
        <w:tc>
          <w:tcPr>
            <w:tcW w:w="2880" w:type="dxa"/>
          </w:tcPr>
          <w:p w14:paraId="0390671D" w14:textId="77777777" w:rsidR="00841D62" w:rsidRDefault="00000000">
            <w:r>
              <w:t>Weight</w:t>
            </w:r>
          </w:p>
        </w:tc>
        <w:tc>
          <w:tcPr>
            <w:tcW w:w="2880" w:type="dxa"/>
          </w:tcPr>
          <w:p w14:paraId="55D06A0C" w14:textId="77777777" w:rsidR="00841D62" w:rsidRDefault="00000000">
            <w:r>
              <w:t>Score</w:t>
            </w:r>
          </w:p>
        </w:tc>
      </w:tr>
      <w:tr w:rsidR="00841D62" w14:paraId="20B1FFD7" w14:textId="77777777">
        <w:tc>
          <w:tcPr>
            <w:tcW w:w="2880" w:type="dxa"/>
          </w:tcPr>
          <w:p w14:paraId="7306A624" w14:textId="77777777" w:rsidR="00841D62" w:rsidRDefault="00000000">
            <w:r>
              <w:t>Implementation Quality</w:t>
            </w:r>
          </w:p>
        </w:tc>
        <w:tc>
          <w:tcPr>
            <w:tcW w:w="2880" w:type="dxa"/>
          </w:tcPr>
          <w:p w14:paraId="6120B394" w14:textId="77777777" w:rsidR="00841D62" w:rsidRDefault="00000000">
            <w:r>
              <w:t>40%</w:t>
            </w:r>
          </w:p>
        </w:tc>
        <w:tc>
          <w:tcPr>
            <w:tcW w:w="2880" w:type="dxa"/>
          </w:tcPr>
          <w:p w14:paraId="3E962263" w14:textId="77777777" w:rsidR="00841D62" w:rsidRDefault="00000000">
            <w:r>
              <w:t>28 / 40</w:t>
            </w:r>
          </w:p>
        </w:tc>
      </w:tr>
      <w:tr w:rsidR="00841D62" w14:paraId="72D04DE0" w14:textId="77777777">
        <w:tc>
          <w:tcPr>
            <w:tcW w:w="2880" w:type="dxa"/>
          </w:tcPr>
          <w:p w14:paraId="67B0A6B5" w14:textId="77777777" w:rsidR="00841D62" w:rsidRDefault="00000000">
            <w:r>
              <w:t>Analysis Depth</w:t>
            </w:r>
          </w:p>
        </w:tc>
        <w:tc>
          <w:tcPr>
            <w:tcW w:w="2880" w:type="dxa"/>
          </w:tcPr>
          <w:p w14:paraId="7EF85228" w14:textId="77777777" w:rsidR="00841D62" w:rsidRDefault="00000000">
            <w:r>
              <w:t>35%</w:t>
            </w:r>
          </w:p>
        </w:tc>
        <w:tc>
          <w:tcPr>
            <w:tcW w:w="2880" w:type="dxa"/>
          </w:tcPr>
          <w:p w14:paraId="1774B1A9" w14:textId="77777777" w:rsidR="00841D62" w:rsidRDefault="00000000">
            <w:r>
              <w:t>22 / 35</w:t>
            </w:r>
          </w:p>
        </w:tc>
      </w:tr>
      <w:tr w:rsidR="00841D62" w14:paraId="6F44333C" w14:textId="77777777">
        <w:tc>
          <w:tcPr>
            <w:tcW w:w="2880" w:type="dxa"/>
          </w:tcPr>
          <w:p w14:paraId="3C486E08" w14:textId="77777777" w:rsidR="00841D62" w:rsidRDefault="00000000">
            <w:r>
              <w:t>Empirical Validation</w:t>
            </w:r>
          </w:p>
        </w:tc>
        <w:tc>
          <w:tcPr>
            <w:tcW w:w="2880" w:type="dxa"/>
          </w:tcPr>
          <w:p w14:paraId="41B1F2B6" w14:textId="77777777" w:rsidR="00841D62" w:rsidRDefault="00000000">
            <w:r>
              <w:t>15%</w:t>
            </w:r>
          </w:p>
        </w:tc>
        <w:tc>
          <w:tcPr>
            <w:tcW w:w="2880" w:type="dxa"/>
          </w:tcPr>
          <w:p w14:paraId="62B906BC" w14:textId="77777777" w:rsidR="00841D62" w:rsidRDefault="00000000">
            <w:r>
              <w:t>8 / 15</w:t>
            </w:r>
          </w:p>
        </w:tc>
      </w:tr>
      <w:tr w:rsidR="00841D62" w14:paraId="7652DBD7" w14:textId="77777777">
        <w:tc>
          <w:tcPr>
            <w:tcW w:w="2880" w:type="dxa"/>
          </w:tcPr>
          <w:p w14:paraId="266E75F1" w14:textId="77777777" w:rsidR="00841D62" w:rsidRDefault="00000000">
            <w:r>
              <w:t>Communication &amp; Workflow</w:t>
            </w:r>
          </w:p>
        </w:tc>
        <w:tc>
          <w:tcPr>
            <w:tcW w:w="2880" w:type="dxa"/>
          </w:tcPr>
          <w:p w14:paraId="76AF5CAA" w14:textId="77777777" w:rsidR="00841D62" w:rsidRDefault="00000000">
            <w:r>
              <w:t>10%</w:t>
            </w:r>
          </w:p>
        </w:tc>
        <w:tc>
          <w:tcPr>
            <w:tcW w:w="2880" w:type="dxa"/>
          </w:tcPr>
          <w:p w14:paraId="4082D5DA" w14:textId="77777777" w:rsidR="00841D62" w:rsidRDefault="00000000">
            <w:r>
              <w:t>5 / 10</w:t>
            </w:r>
          </w:p>
        </w:tc>
      </w:tr>
      <w:tr w:rsidR="00841D62" w14:paraId="2CBD50DD" w14:textId="77777777">
        <w:tc>
          <w:tcPr>
            <w:tcW w:w="2880" w:type="dxa"/>
          </w:tcPr>
          <w:p w14:paraId="63C8CA87" w14:textId="77777777" w:rsidR="00841D62" w:rsidRDefault="00000000">
            <w:r>
              <w:t>Final Grade</w:t>
            </w:r>
          </w:p>
        </w:tc>
        <w:tc>
          <w:tcPr>
            <w:tcW w:w="2880" w:type="dxa"/>
          </w:tcPr>
          <w:p w14:paraId="290E8DD0" w14:textId="77777777" w:rsidR="00841D62" w:rsidRDefault="00000000">
            <w:r>
              <w:t>100%</w:t>
            </w:r>
          </w:p>
        </w:tc>
        <w:tc>
          <w:tcPr>
            <w:tcW w:w="2880" w:type="dxa"/>
          </w:tcPr>
          <w:p w14:paraId="2E632633" w14:textId="77777777" w:rsidR="00841D62" w:rsidRDefault="00000000">
            <w:r>
              <w:t>63 / 100 (Satisfactory)</w:t>
            </w:r>
          </w:p>
        </w:tc>
      </w:tr>
    </w:tbl>
    <w:p w14:paraId="75D3FC0F" w14:textId="77777777" w:rsidR="00841D62" w:rsidRDefault="00000000" w:rsidP="00C71B5A">
      <w:r>
        <w:t>7. Conclusion</w:t>
      </w:r>
    </w:p>
    <w:p w14:paraId="6079BA1E" w14:textId="77777777" w:rsidR="00841D62" w:rsidRDefault="00000000">
      <w:r>
        <w:br/>
        <w:t xml:space="preserve">The Insertion Sort implementation is functional but minimal. While it correctly sorts arrays, it lacks optimization, benchmarking, </w:t>
      </w:r>
      <w:r>
        <w:br/>
        <w:t xml:space="preserve">and analytical documentation required by the assignment. The project can reach a higher grade by adding empirical validation, </w:t>
      </w:r>
      <w:r>
        <w:br/>
        <w:t>structured code organization, and a proper Git workflow.</w:t>
      </w:r>
      <w:r>
        <w:br/>
      </w:r>
    </w:p>
    <w:p w14:paraId="38E5F5AE" w14:textId="77777777" w:rsidR="00841D62" w:rsidRDefault="00000000">
      <w:r>
        <w:br/>
        <w:t xml:space="preserve">Overall, the algorithm demonstrates correct logic but requires additional work in analysis depth and presentation </w:t>
      </w:r>
      <w:r>
        <w:br/>
        <w:t>to meet the standards of Assignment 2 at AITU.</w:t>
      </w:r>
      <w:r>
        <w:br/>
      </w:r>
    </w:p>
    <w:sectPr w:rsidR="00841D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114199">
    <w:abstractNumId w:val="8"/>
  </w:num>
  <w:num w:numId="2" w16cid:durableId="826480907">
    <w:abstractNumId w:val="6"/>
  </w:num>
  <w:num w:numId="3" w16cid:durableId="1657341235">
    <w:abstractNumId w:val="5"/>
  </w:num>
  <w:num w:numId="4" w16cid:durableId="1504931615">
    <w:abstractNumId w:val="4"/>
  </w:num>
  <w:num w:numId="5" w16cid:durableId="653919879">
    <w:abstractNumId w:val="7"/>
  </w:num>
  <w:num w:numId="6" w16cid:durableId="2030326322">
    <w:abstractNumId w:val="3"/>
  </w:num>
  <w:num w:numId="7" w16cid:durableId="1712681574">
    <w:abstractNumId w:val="2"/>
  </w:num>
  <w:num w:numId="8" w16cid:durableId="282925360">
    <w:abstractNumId w:val="1"/>
  </w:num>
  <w:num w:numId="9" w16cid:durableId="82702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5B6"/>
    <w:rsid w:val="0006063C"/>
    <w:rsid w:val="0015074B"/>
    <w:rsid w:val="0029639D"/>
    <w:rsid w:val="00326F90"/>
    <w:rsid w:val="0039668F"/>
    <w:rsid w:val="007F0D81"/>
    <w:rsid w:val="00841D62"/>
    <w:rsid w:val="00AA1D8D"/>
    <w:rsid w:val="00B47730"/>
    <w:rsid w:val="00C71B5A"/>
    <w:rsid w:val="00C856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5D1DF"/>
  <w14:defaultImageDpi w14:val="300"/>
  <w15:docId w15:val="{37AF162A-CE80-734F-91A2-9D87ED57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Armat Islambekov</cp:lastModifiedBy>
  <cp:revision>3</cp:revision>
  <dcterms:created xsi:type="dcterms:W3CDTF">2025-10-07T18:31:00Z</dcterms:created>
  <dcterms:modified xsi:type="dcterms:W3CDTF">2025-10-07T18:31:00Z</dcterms:modified>
  <cp:category/>
</cp:coreProperties>
</file>